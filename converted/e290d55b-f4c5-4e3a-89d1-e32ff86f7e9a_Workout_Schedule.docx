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Workout Schedule </w:t>
      </w:r>
    </w:p>
    <w:p>
      <w:pPr>
        <w:autoSpaceDN w:val="0"/>
        <w:autoSpaceDE w:val="0"/>
        <w:widowControl/>
        <w:spacing w:line="240" w:lineRule="auto" w:before="206" w:after="0"/>
        <w:ind w:left="0" w:right="0" w:firstLine="0"/>
        <w:jc w:val="center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Month # 1 Week # 3 </w:t>
      </w:r>
    </w:p>
    <w:p>
      <w:pPr>
        <w:autoSpaceDN w:val="0"/>
        <w:autoSpaceDE w:val="0"/>
        <w:widowControl/>
        <w:spacing w:line="240" w:lineRule="auto" w:before="208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Week 3 Schedule (Overview)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Day 1 (Push)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– Chest (3), Shoulders (2), Triceps (2)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Day 2 (Pull)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– Back (4), Biceps (2)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Day 3 (Legs + Core)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– Legs (3–4), Core (3)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Day 4 (Push)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– Cycle 2 variation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Day 5 (Pull)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– Cycle 2 variation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1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Day 6 (Legs + Core)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– Cycle 2 variation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Day 7 (Rest)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– Full recovery day </w:t>
      </w:r>
    </w:p>
    <w:p>
      <w:pPr>
        <w:sectPr>
          <w:pgSz w:w="12240" w:h="20160"/>
          <w:pgMar w:top="7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6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Week 3 – PPL Cycle 1 (Zubair &amp; Zakria) </w:t>
      </w:r>
    </w:p>
    <w:p>
      <w:pPr>
        <w:autoSpaceDN w:val="0"/>
        <w:tabs>
          <w:tab w:pos="360" w:val="left"/>
          <w:tab w:pos="1080" w:val="left"/>
        </w:tabs>
        <w:autoSpaceDE w:val="0"/>
        <w:widowControl/>
        <w:spacing w:line="403" w:lineRule="auto" w:before="706" w:after="0"/>
        <w:ind w:left="0" w:right="1728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Day 1 – Push (Cycle 1) </w:t>
      </w:r>
      <w:r>
        <w:br/>
      </w:r>
      <w:r>
        <w:rPr>
          <w:rFonts w:ascii="Aptos" w:hAnsi="Aptos" w:eastAsia="Aptos"/>
          <w:b/>
          <w:i w:val="0"/>
          <w:color w:val="000000"/>
          <w:sz w:val="24"/>
        </w:rPr>
        <w:t xml:space="preserve">Chest (3)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>1.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Barbell Bench Press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Zubair: 4×8–10 | Rest 2 min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Zakria: 4×12–15 | Rest 60 sec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>2.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Incline Dumbbell Press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Zubair: 3×8–10 | Rest 90 sec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Zakria: 3×12–15 | Rest 45 sec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>3.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Cable Fly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Zubair: 3×12 | Rest 60 sec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Zakria: 3×15 | Rest 30–45 sec </w:t>
      </w:r>
      <w:r>
        <w:br/>
      </w:r>
      <w:r>
        <w:rPr>
          <w:rFonts w:ascii="Aptos" w:hAnsi="Aptos" w:eastAsia="Aptos"/>
          <w:b/>
          <w:i w:val="0"/>
          <w:color w:val="000000"/>
          <w:sz w:val="24"/>
        </w:rPr>
        <w:t xml:space="preserve">Shoulders (2)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>4.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Overhead Press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Zubair: 4×8 | Rest 90 sec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Zakria: 3×12 | Rest 60 sec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>5.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Dumbbell Lateral Raises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Zubair: 3×12 | Rest 60 sec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Zakria: 3×15 | Rest 30 sec </w:t>
      </w:r>
      <w:r>
        <w:br/>
      </w:r>
      <w:r>
        <w:rPr>
          <w:rFonts w:ascii="Aptos" w:hAnsi="Aptos" w:eastAsia="Aptos"/>
          <w:b/>
          <w:i w:val="0"/>
          <w:color w:val="000000"/>
          <w:sz w:val="24"/>
        </w:rPr>
        <w:t xml:space="preserve">Triceps (2)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>6.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Rope Pushdowns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Zubair: 3×12 | Rest 60 sec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Zakria: 3×15 | Rest 30 sec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>7.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Overhead Dumbbell Extension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Zubair: 3×10 | Rest 60 sec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Zakria: 3×12–15 | Rest 45 sec </w:t>
      </w:r>
      <w:r>
        <w:br/>
      </w:r>
      <w:r>
        <w:rPr>
          <w:rFonts w:ascii="Aptos" w:hAnsi="Aptos" w:eastAsia="Aptos"/>
          <w:b/>
          <w:i w:val="0"/>
          <w:color w:val="000000"/>
          <w:sz w:val="24"/>
        </w:rPr>
        <w:t>→ Zakria Cardio: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10–15 min treadmill walk/jog or cycling (moderate pace). </w:t>
      </w:r>
    </w:p>
    <w:p>
      <w:pPr>
        <w:sectPr>
          <w:pgSz w:w="12240" w:h="20160"/>
          <w:pgMar w:top="986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66"/>
        <w:ind w:left="0" w:right="0"/>
      </w:pPr>
    </w:p>
    <w:p>
      <w:pPr>
        <w:autoSpaceDN w:val="0"/>
        <w:tabs>
          <w:tab w:pos="360" w:val="left"/>
          <w:tab w:pos="1080" w:val="left"/>
        </w:tabs>
        <w:autoSpaceDE w:val="0"/>
        <w:widowControl/>
        <w:spacing w:line="401" w:lineRule="auto" w:before="0" w:after="0"/>
        <w:ind w:left="0" w:right="216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Day 2 – Pull (Cycle 1) </w:t>
      </w:r>
      <w:r>
        <w:br/>
      </w:r>
      <w:r>
        <w:rPr>
          <w:rFonts w:ascii="Aptos" w:hAnsi="Aptos" w:eastAsia="Aptos"/>
          <w:b/>
          <w:i w:val="0"/>
          <w:color w:val="000000"/>
          <w:sz w:val="24"/>
        </w:rPr>
        <w:t xml:space="preserve">Back (4)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>1.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Deadlift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Zubair: 4×6 | Rest 2–3 min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Zakria: 3×10–12 (lighter) | Rest 90 sec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>2.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Bent Over Row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Zubair: 4×8 | Rest 90 sec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Zakria: 3×12 | Rest 60 sec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>3.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T-Bar Row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Zubair: 3×10 | Rest 90 sec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Zakria: 3×12–15 | Rest 60 sec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>4.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Face Pulls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Zubair: 3×12 | Rest 60 sec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Zakria: 3×15 | Rest 30 sec </w:t>
      </w:r>
      <w:r>
        <w:br/>
      </w:r>
      <w:r>
        <w:rPr>
          <w:rFonts w:ascii="Aptos" w:hAnsi="Aptos" w:eastAsia="Aptos"/>
          <w:b/>
          <w:i w:val="0"/>
          <w:color w:val="000000"/>
          <w:sz w:val="24"/>
        </w:rPr>
        <w:t xml:space="preserve">Biceps (2)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>5.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Barbell Curl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Zubair: 3×10 | Rest 60 sec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Zakria: 3×12–15 | Rest 45 sec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>6.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Incline Dumbbell Curl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Zubair: 3×12 | Rest 60 sec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Zakria: 3×15 | Rest 45 sec </w:t>
      </w:r>
      <w:r>
        <w:br/>
      </w:r>
      <w:r>
        <w:rPr>
          <w:rFonts w:ascii="Aptos" w:hAnsi="Aptos" w:eastAsia="Aptos"/>
          <w:b/>
          <w:i w:val="0"/>
          <w:color w:val="000000"/>
          <w:sz w:val="24"/>
        </w:rPr>
        <w:t>→ Zakria Cardio: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10–15 min incline treadmill walk or rowing machine. </w:t>
      </w:r>
    </w:p>
    <w:p>
      <w:pPr>
        <w:sectPr>
          <w:pgSz w:w="12240" w:h="20160"/>
          <w:pgMar w:top="986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360" w:val="left"/>
          <w:tab w:pos="1080" w:val="left"/>
        </w:tabs>
        <w:autoSpaceDE w:val="0"/>
        <w:widowControl/>
        <w:spacing w:line="403" w:lineRule="auto" w:before="0" w:after="0"/>
        <w:ind w:left="0" w:right="2304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Day 3 – Legs + Core (Cycle 1) </w:t>
      </w:r>
      <w:r>
        <w:br/>
      </w:r>
      <w:r>
        <w:rPr>
          <w:rFonts w:ascii="Aptos" w:hAnsi="Aptos" w:eastAsia="Aptos"/>
          <w:b/>
          <w:i w:val="0"/>
          <w:color w:val="000000"/>
          <w:sz w:val="24"/>
        </w:rPr>
        <w:t xml:space="preserve">Legs (4)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>1.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Squats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Zubair: 4×8 | Rest 2 min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Zakria: 4×12 | Rest 90 sec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>2.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Romanian Deadlift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Zubair: 4×10 | Rest 90 sec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Zakria: 3×12–15 | Rest 60 sec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>3.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Leg Press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Zubair: 3×10 | Rest 90 sec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Zakria: 3×15 | Rest 60 sec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>4.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Calf Raises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Zubair: 3×15 | Rest 45 sec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Zakria: 3×20 | Rest 30 sec </w:t>
      </w:r>
      <w:r>
        <w:br/>
      </w:r>
      <w:r>
        <w:rPr>
          <w:rFonts w:ascii="Aptos" w:hAnsi="Aptos" w:eastAsia="Aptos"/>
          <w:b/>
          <w:i w:val="0"/>
          <w:color w:val="000000"/>
          <w:sz w:val="24"/>
        </w:rPr>
        <w:t xml:space="preserve">Core (3)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>5.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Cable Crunch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Zubair: 3×15 | Rest 45 sec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Zakria: 3×20 | Rest 30 sec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>6.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Plank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Zubair: 3×60 sec hold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Zakria: 3×90 sec hold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>7.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Russian Twists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Zubair: 3×20 | Rest 30 sec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Zakria: 3×30 | Rest 30 sec </w:t>
      </w:r>
      <w:r>
        <w:br/>
      </w:r>
      <w:r>
        <w:rPr>
          <w:rFonts w:ascii="Aptos" w:hAnsi="Aptos" w:eastAsia="Aptos"/>
          <w:b/>
          <w:i w:val="0"/>
          <w:color w:val="000000"/>
          <w:sz w:val="24"/>
        </w:rPr>
        <w:t>→ Zakria Cardio: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10–15 min cycling or stairmaster (low to moderate). </w:t>
      </w:r>
    </w:p>
    <w:p>
      <w:pPr>
        <w:autoSpaceDN w:val="0"/>
        <w:autoSpaceDE w:val="0"/>
        <w:widowControl/>
        <w:spacing w:line="240" w:lineRule="auto" w:before="740" w:after="0"/>
        <w:ind w:left="332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 Notes for Better Results </w:t>
      </w:r>
    </w:p>
    <w:p>
      <w:pPr>
        <w:autoSpaceDN w:val="0"/>
        <w:autoSpaceDE w:val="0"/>
        <w:widowControl/>
        <w:spacing w:line="276" w:lineRule="auto" w:before="244" w:after="0"/>
        <w:ind w:left="378" w:right="1584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>Progressive Overload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– Aim to add small weight or 1–2 reps each week. </w:t>
      </w:r>
      <w:r>
        <w:rPr>
          <w:rFonts w:ascii="Aptos" w:hAnsi="Aptos" w:eastAsia="Aptos"/>
          <w:b/>
          <w:i w:val="0"/>
          <w:color w:val="000000"/>
          <w:sz w:val="24"/>
        </w:rPr>
        <w:t>Form First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– Never compromise form for heavier weights. </w:t>
      </w:r>
    </w:p>
    <w:p>
      <w:pPr>
        <w:autoSpaceDN w:val="0"/>
        <w:autoSpaceDE w:val="0"/>
        <w:widowControl/>
        <w:spacing w:line="240" w:lineRule="auto" w:before="84" w:after="0"/>
        <w:ind w:left="378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>Rest &amp; Recovery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– Sleep 7–8 hours for muscle growth and fat loss. </w:t>
      </w:r>
    </w:p>
    <w:p>
      <w:pPr>
        <w:autoSpaceDN w:val="0"/>
        <w:autoSpaceDE w:val="0"/>
        <w:widowControl/>
        <w:spacing w:line="240" w:lineRule="auto" w:before="84" w:after="0"/>
        <w:ind w:left="378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>Nutrition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–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1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Zubair: Eat in a slight </w:t>
      </w:r>
      <w:r>
        <w:rPr>
          <w:rFonts w:ascii="Aptos" w:hAnsi="Aptos" w:eastAsia="Aptos"/>
          <w:b/>
          <w:i w:val="0"/>
          <w:color w:val="000000"/>
          <w:sz w:val="24"/>
        </w:rPr>
        <w:t>calorie surplus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(lean bulk).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Zakria: Stay in a </w:t>
      </w:r>
      <w:r>
        <w:rPr>
          <w:rFonts w:ascii="Aptos" w:hAnsi="Aptos" w:eastAsia="Aptos"/>
          <w:b/>
          <w:i w:val="0"/>
          <w:color w:val="000000"/>
          <w:sz w:val="24"/>
        </w:rPr>
        <w:t>mild deficit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with high protein for fat loss. </w:t>
      </w:r>
    </w:p>
    <w:p>
      <w:pPr>
        <w:autoSpaceDN w:val="0"/>
        <w:tabs>
          <w:tab w:pos="1098" w:val="left"/>
        </w:tabs>
        <w:autoSpaceDE w:val="0"/>
        <w:widowControl/>
        <w:spacing w:line="262" w:lineRule="auto" w:before="80" w:after="0"/>
        <w:ind w:left="720" w:right="144" w:firstLine="0"/>
        <w:jc w:val="left"/>
      </w:pP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Cardio for Zakria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– Keep it </w:t>
      </w:r>
      <w:r>
        <w:rPr>
          <w:rFonts w:ascii="Aptos" w:hAnsi="Aptos" w:eastAsia="Aptos"/>
          <w:b/>
          <w:i w:val="0"/>
          <w:color w:val="000000"/>
          <w:sz w:val="24"/>
        </w:rPr>
        <w:t>light to moderate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, not intense, since main focus is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weight training. </w:t>
      </w:r>
    </w:p>
    <w:p>
      <w:pPr>
        <w:autoSpaceDN w:val="0"/>
        <w:autoSpaceDE w:val="0"/>
        <w:widowControl/>
        <w:spacing w:line="240" w:lineRule="auto" w:before="82" w:after="0"/>
        <w:ind w:left="1098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>Warm-up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– 5–10 min dynamic warm-up before lifting. </w:t>
      </w:r>
    </w:p>
    <w:p>
      <w:pPr>
        <w:sectPr>
          <w:pgSz w:w="12240" w:h="20160"/>
          <w:pgMar w:top="720" w:right="1420" w:bottom="8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WEEK 3 – Cycle 2 (Day 4–6)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94" w:lineRule="auto" w:before="706" w:after="0"/>
        <w:ind w:left="0" w:right="2016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Day 4 – Push (Cycle 2) </w:t>
      </w:r>
      <w:r>
        <w:br/>
      </w:r>
      <w:r>
        <w:rPr>
          <w:rFonts w:ascii="Aptos" w:hAnsi="Aptos" w:eastAsia="Aptos"/>
          <w:b/>
          <w:i w:val="0"/>
          <w:color w:val="000000"/>
          <w:sz w:val="24"/>
        </w:rPr>
        <w:t xml:space="preserve">Chest (3)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>1.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Incline Barbell Bench Press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Zubair: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4×8–10 | Rest 2 min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Zakria: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4×12–15 | Rest 60 sec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>2.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Decline Dumbbell Press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Zubair: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3×8–10 | Rest 90 sec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Zakria: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3×12–15 | Rest 45 sec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>3.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Pec Deck Fly (machine)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Zubair: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3×12 | Rest 60 sec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Zakria: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3×15 | Rest 30–45 sec 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Shoulders (2)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4. Arnold Press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Zubair: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4×8 | Rest 90 sec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Zakria: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3×12 | Rest 60 sec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>5.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Upright Rows (barbell or cable)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Zubair: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3×10 | Rest 60 sec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Zakria: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3×12–15 | Rest 45 sec </w:t>
      </w:r>
      <w:r>
        <w:br/>
      </w:r>
      <w:r>
        <w:rPr>
          <w:rFonts w:ascii="Aptos" w:hAnsi="Aptos" w:eastAsia="Aptos"/>
          <w:b/>
          <w:i w:val="0"/>
          <w:color w:val="000000"/>
          <w:sz w:val="24"/>
        </w:rPr>
        <w:t xml:space="preserve">Triceps (2)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6. Skull Crushers (EZ Bar)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Zubair: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3×10 | Rest 60 sec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Zakria: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3×12–15 | Rest 45 sec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>7.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Dips (weighted if possible)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Zubair: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3×8–10 | Rest 90 sec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Zakria: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3×12–15 (bodyweight) | Rest 60 sec </w:t>
      </w:r>
      <w:r>
        <w:br/>
      </w:r>
      <w:r>
        <w:rPr>
          <w:rFonts w:ascii="Aptos" w:hAnsi="Aptos" w:eastAsia="Aptos"/>
          <w:b/>
          <w:i w:val="0"/>
          <w:color w:val="000000"/>
          <w:sz w:val="24"/>
        </w:rPr>
        <w:t>Zakria – Cardio: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10–15 min treadmill walk or cycling at moderate pace. </w:t>
      </w:r>
    </w:p>
    <w:p>
      <w:pPr>
        <w:sectPr>
          <w:pgSz w:w="12240" w:h="2016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Day 5 – Pull (Cycle 2) </w:t>
      </w:r>
    </w:p>
    <w:p>
      <w:pPr>
        <w:autoSpaceDN w:val="0"/>
        <w:autoSpaceDE w:val="0"/>
        <w:widowControl/>
        <w:spacing w:line="240" w:lineRule="auto" w:before="206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>Back (4)</w:t>
      </w:r>
    </w:p>
    <w:p>
      <w:pPr>
        <w:autoSpaceDN w:val="0"/>
        <w:autoSpaceDE w:val="0"/>
        <w:widowControl/>
        <w:spacing w:line="240" w:lineRule="auto" w:before="208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1.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Pull-Ups (weighted if possible)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Zubair: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4×6–8 | Rest 2 min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Zakria: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4×10–12 (assisted if needed) | Rest 90 sec </w:t>
      </w:r>
    </w:p>
    <w:p>
      <w:pPr>
        <w:autoSpaceDN w:val="0"/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2.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Seated Cable Row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Zubair: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4×8–10 | Rest 90 sec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Zakria: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3×12–15 | Rest 60 sec </w:t>
      </w:r>
    </w:p>
    <w:p>
      <w:pPr>
        <w:autoSpaceDN w:val="0"/>
        <w:autoSpaceDE w:val="0"/>
        <w:widowControl/>
        <w:spacing w:line="240" w:lineRule="auto" w:before="210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3.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Lat Pulldown (wide grip)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Zubair: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3×10 | Rest 90 sec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Zakria: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3×12–15 | Rest 60 sec </w:t>
      </w:r>
    </w:p>
    <w:p>
      <w:pPr>
        <w:autoSpaceDN w:val="0"/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4.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Rear Delt Fly (machine or dumbbell)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Zubair: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3×12 | Rest 60 sec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Zakria: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3×15 | Rest 45 sec </w:t>
      </w:r>
    </w:p>
    <w:p>
      <w:pPr>
        <w:autoSpaceDN w:val="0"/>
        <w:autoSpaceDE w:val="0"/>
        <w:widowControl/>
        <w:spacing w:line="240" w:lineRule="auto" w:before="206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>Biceps (2)</w:t>
      </w:r>
    </w:p>
    <w:p>
      <w:pPr>
        <w:autoSpaceDN w:val="0"/>
        <w:autoSpaceDE w:val="0"/>
        <w:widowControl/>
        <w:spacing w:line="240" w:lineRule="auto" w:before="4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5. Dumbbell Hammer Curl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Zubair: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3×10 | Rest 60 sec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Zakria: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3×12–15 | Rest 45 sec </w:t>
      </w:r>
    </w:p>
    <w:p>
      <w:pPr>
        <w:autoSpaceDN w:val="0"/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6.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Concentration Curl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Zubair: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3×12 | Rest 60 sec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Zakria: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3×15 | Rest 45 sec </w:t>
      </w:r>
    </w:p>
    <w:p>
      <w:pPr>
        <w:autoSpaceDN w:val="0"/>
        <w:autoSpaceDE w:val="0"/>
        <w:widowControl/>
        <w:spacing w:line="240" w:lineRule="auto" w:before="206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>Zakria – Cardio: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10–15 min rowing machine or incline treadmill walk. </w:t>
      </w:r>
    </w:p>
    <w:p>
      <w:pPr>
        <w:sectPr>
          <w:pgSz w:w="12240" w:h="2016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Day 6 – Legs + Core (Cycle 2) </w:t>
      </w:r>
    </w:p>
    <w:p>
      <w:pPr>
        <w:autoSpaceDN w:val="0"/>
        <w:autoSpaceDE w:val="0"/>
        <w:widowControl/>
        <w:spacing w:line="240" w:lineRule="auto" w:before="206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>Legs (4)</w:t>
      </w:r>
    </w:p>
    <w:p>
      <w:pPr>
        <w:autoSpaceDN w:val="0"/>
        <w:autoSpaceDE w:val="0"/>
        <w:widowControl/>
        <w:spacing w:line="240" w:lineRule="auto" w:before="208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1.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Bulgarian Split Squat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Zubair: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4×8–10 | Rest 2 min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Zakria: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3×12–15 | Rest 90 sec </w:t>
      </w:r>
    </w:p>
    <w:p>
      <w:pPr>
        <w:autoSpaceDN w:val="0"/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2.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Front Squat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Zubair: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4×8 | Rest 2 min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Zakria: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3×10–12 | Rest 90 sec </w:t>
      </w:r>
    </w:p>
    <w:p>
      <w:pPr>
        <w:autoSpaceDN w:val="0"/>
        <w:autoSpaceDE w:val="0"/>
        <w:widowControl/>
        <w:spacing w:line="240" w:lineRule="auto" w:before="210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3.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Hip Thrust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Zubair: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3×10 | Rest 90 sec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Zakria: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3×12–15 | Rest 60 sec </w:t>
      </w:r>
    </w:p>
    <w:p>
      <w:pPr>
        <w:autoSpaceDN w:val="0"/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4.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Standing Calf Raise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Zubair: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3×15 | Rest 45 sec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Zakria: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3×20 | Rest 30 sec </w:t>
      </w:r>
    </w:p>
    <w:p>
      <w:pPr>
        <w:autoSpaceDN w:val="0"/>
        <w:autoSpaceDE w:val="0"/>
        <w:widowControl/>
        <w:spacing w:line="240" w:lineRule="auto" w:before="206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>Core (3)</w:t>
      </w:r>
    </w:p>
    <w:p>
      <w:pPr>
        <w:autoSpaceDN w:val="0"/>
        <w:autoSpaceDE w:val="0"/>
        <w:widowControl/>
        <w:spacing w:line="240" w:lineRule="auto" w:before="4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5. Hanging Leg Raises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Zubair: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3×15 | Rest 45 sec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Zakria: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3×20 | Rest 30 sec </w:t>
      </w:r>
    </w:p>
    <w:p>
      <w:pPr>
        <w:autoSpaceDN w:val="0"/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6.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Side Plank (per side)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Zubair: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3×45 sec hold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Zakria: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3×60 sec hold </w:t>
      </w:r>
    </w:p>
    <w:p>
      <w:pPr>
        <w:autoSpaceDN w:val="0"/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7.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Ab Wheel Rollouts (or stability ball rollouts)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Zubair: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3×12 | Rest 45 sec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Zakria: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3×15 | Rest 30 sec </w:t>
      </w:r>
    </w:p>
    <w:p>
      <w:pPr>
        <w:autoSpaceDN w:val="0"/>
        <w:autoSpaceDE w:val="0"/>
        <w:widowControl/>
        <w:spacing w:line="240" w:lineRule="auto" w:before="208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>Zakria – Cardio: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10–15 min stationary bike or brisk walk. </w:t>
      </w:r>
    </w:p>
    <w:p>
      <w:pPr>
        <w:autoSpaceDN w:val="0"/>
        <w:autoSpaceDE w:val="0"/>
        <w:widowControl/>
        <w:spacing w:line="240" w:lineRule="auto" w:before="706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Notes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Zubair: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Focus on strength, progressive overload, heavier weights, and longer rest </w:t>
      </w:r>
    </w:p>
    <w:p>
      <w:pPr>
        <w:autoSpaceDN w:val="0"/>
        <w:autoSpaceDE w:val="0"/>
        <w:widowControl/>
        <w:spacing w:line="240" w:lineRule="auto" w:before="46" w:after="0"/>
        <w:ind w:left="72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periods.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4"/>
        </w:rPr>
        <w:t>Zakria: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Focus on higher reps, shorter rest, added cardio for fat loss, and controlled </w:t>
      </w:r>
    </w:p>
    <w:p>
      <w:pPr>
        <w:autoSpaceDN w:val="0"/>
        <w:autoSpaceDE w:val="0"/>
        <w:widowControl/>
        <w:spacing w:line="240" w:lineRule="auto" w:before="46" w:after="0"/>
        <w:ind w:left="72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form.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Both: Stay hydrated, track progress, and ensure proper warm-up + cool-down. </w:t>
      </w:r>
    </w:p>
    <w:sectPr w:rsidR="00FC693F" w:rsidRPr="0006063C" w:rsidSect="00034616">
      <w:pgSz w:w="12240" w:h="20160"/>
      <w:pgMar w:top="720" w:right="142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